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32"/>
        </w:rPr>
        <w:t>Суворов Роман Михайлович</w:t>
      </w:r>
    </w:p>
    <w:p>
      <w:r>
        <w:rPr>
          <w:b w:val="0"/>
          <w:sz w:val="22"/>
        </w:rPr>
        <w:t>Мужчина, 19 лет, родился 16 февраля 2005</w:t>
      </w:r>
    </w:p>
    <w:p>
      <w:r>
        <w:rPr>
          <w:b w:val="0"/>
          <w:sz w:val="22"/>
        </w:rPr>
        <w:t>Телефон: +7 (924) 3599662</w:t>
      </w:r>
    </w:p>
    <w:p>
      <w:r>
        <w:rPr>
          <w:b w:val="0"/>
          <w:sz w:val="22"/>
        </w:rPr>
        <w:t>Email: webbbsalad@gmail.com — предпочтительный способ связи</w:t>
      </w:r>
    </w:p>
    <w:p>
      <w:r>
        <w:rPr>
          <w:b w:val="0"/>
          <w:sz w:val="22"/>
        </w:rPr>
        <w:t>Telegram: https://t.me/webbbsalad</w:t>
      </w:r>
    </w:p>
    <w:p>
      <w:r>
        <w:rPr>
          <w:b w:val="0"/>
          <w:sz w:val="22"/>
        </w:rPr>
        <w:t>Гражданство: Россия, есть разрешение на работу</w:t>
      </w:r>
    </w:p>
    <w:p>
      <w:r>
        <w:rPr>
          <w:b w:val="0"/>
          <w:sz w:val="22"/>
        </w:rPr>
        <w:t>Проживает: Санкт-Петербург</w:t>
      </w:r>
    </w:p>
    <w:p>
      <w:r>
        <w:rPr>
          <w:b/>
          <w:color w:val="000000"/>
          <w:sz w:val="28"/>
        </w:rPr>
        <w:t>Желаемая должность и зарплата</w:t>
      </w:r>
    </w:p>
    <w:p>
      <w:r>
        <w:rPr>
          <w:b w:val="0"/>
          <w:sz w:val="22"/>
        </w:rPr>
        <w:t>Golang/Python разработчик</w:t>
      </w:r>
    </w:p>
    <w:p>
      <w:r>
        <w:rPr>
          <w:b w:val="0"/>
          <w:sz w:val="22"/>
        </w:rPr>
        <w:t>Специализации: Программист, разработчик</w:t>
      </w:r>
    </w:p>
    <w:p>
      <w:r>
        <w:rPr>
          <w:b w:val="0"/>
          <w:sz w:val="22"/>
        </w:rPr>
        <w:t>Занятость: полная занятость, частичная занятость, стажировка</w:t>
      </w:r>
    </w:p>
    <w:p>
      <w:r>
        <w:rPr>
          <w:b w:val="0"/>
          <w:sz w:val="22"/>
        </w:rPr>
        <w:t>График работы: полный день, гибкий график, удаленная работа</w:t>
      </w:r>
    </w:p>
    <w:p>
      <w:r>
        <w:rPr>
          <w:b/>
          <w:color w:val="000000"/>
          <w:sz w:val="28"/>
        </w:rPr>
        <w:t>Образование</w:t>
      </w:r>
    </w:p>
    <w:p>
      <w:r>
        <w:rPr>
          <w:b w:val="0"/>
          <w:sz w:val="22"/>
        </w:rPr>
        <w:t>Неоконченное высшее</w:t>
      </w:r>
    </w:p>
    <w:p>
      <w:r>
        <w:rPr>
          <w:b w:val="0"/>
          <w:sz w:val="22"/>
        </w:rPr>
        <w:t>2026 — Российский государственный педагогический университет им. А.И. Герцена, Санкт-Петербург</w:t>
      </w:r>
    </w:p>
    <w:p>
      <w:r>
        <w:rPr>
          <w:b w:val="0"/>
          <w:sz w:val="22"/>
        </w:rPr>
        <w:t>ИИТТО, Информатика и вычислительная техника, технологии разработки программного обеспечения</w:t>
      </w:r>
    </w:p>
    <w:p>
      <w:r>
        <w:rPr>
          <w:b/>
          <w:color w:val="000000"/>
          <w:sz w:val="28"/>
        </w:rPr>
        <w:t>Ключевые навыки</w:t>
      </w:r>
    </w:p>
    <w:p>
      <w:r>
        <w:rPr>
          <w:b w:val="0"/>
          <w:sz w:val="22"/>
        </w:rPr>
        <w:t>Golang, Python, PostgreSQL, SQL, Docker, Git, REST API, Flask</w:t>
      </w:r>
    </w:p>
    <w:p>
      <w:r>
        <w:rPr>
          <w:b/>
          <w:color w:val="000000"/>
          <w:sz w:val="28"/>
        </w:rPr>
        <w:t>Дополнительная информация</w:t>
      </w:r>
    </w:p>
    <w:p>
      <w:r>
        <w:rPr>
          <w:b w:val="0"/>
          <w:sz w:val="22"/>
        </w:rPr>
        <w:t>Обо мне: люблю программировать и учиться новому</w:t>
      </w:r>
    </w:p>
    <w:p>
      <w:r>
        <w:rPr>
          <w:b w:val="0"/>
          <w:sz w:val="22"/>
        </w:rPr>
        <w:t>GitHub: https://github.com/webbsalad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